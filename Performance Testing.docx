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CB2" w:rsidRPr="002D7CB2" w:rsidRDefault="002D7CB2" w:rsidP="002D7CB2">
      <w:pPr>
        <w:jc w:val="center"/>
        <w:rPr>
          <w:lang w:val="en-IN"/>
        </w:rPr>
      </w:pPr>
      <w:r w:rsidRPr="002D7CB2">
        <w:rPr>
          <w:b/>
          <w:bCs/>
          <w:lang w:val="en-IN"/>
        </w:rPr>
        <w:t>Project Development Phase</w:t>
      </w:r>
    </w:p>
    <w:p w:rsidR="002D7CB2" w:rsidRPr="002D7CB2" w:rsidRDefault="002D7CB2" w:rsidP="002D7CB2">
      <w:pPr>
        <w:jc w:val="center"/>
        <w:rPr>
          <w:lang w:val="en-IN"/>
        </w:rPr>
      </w:pPr>
      <w:r w:rsidRPr="002D7CB2">
        <w:rPr>
          <w:b/>
          <w:bCs/>
          <w:lang w:val="en-IN"/>
        </w:rPr>
        <w:t>Model Performance Test</w:t>
      </w:r>
    </w:p>
    <w:p w:rsidR="0088334A" w:rsidRDefault="0088334A"/>
    <w:tbl>
      <w:tblPr>
        <w:tblW w:w="9032" w:type="dxa"/>
        <w:tblInd w:w="5" w:type="dxa"/>
        <w:tblCellMar>
          <w:top w:w="50" w:type="dxa"/>
          <w:left w:w="110" w:type="dxa"/>
          <w:right w:w="115" w:type="dxa"/>
        </w:tblCellMar>
        <w:tblLook w:val="04A0"/>
      </w:tblPr>
      <w:tblGrid>
        <w:gridCol w:w="4696"/>
        <w:gridCol w:w="4336"/>
      </w:tblGrid>
      <w:tr w:rsidR="005E242D" w:rsidRPr="005E242D" w:rsidTr="005E242D">
        <w:trPr>
          <w:trHeight w:val="27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42D" w:rsidRPr="005E242D" w:rsidRDefault="005E242D" w:rsidP="005E242D">
            <w:r w:rsidRPr="005E242D">
              <w:t xml:space="preserve">Date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42D" w:rsidRPr="005E242D" w:rsidRDefault="005E242D" w:rsidP="005E242D">
            <w:r w:rsidRPr="005E242D">
              <w:t>2</w:t>
            </w:r>
            <w:r w:rsidR="00364F96">
              <w:t>9</w:t>
            </w:r>
            <w:r w:rsidRPr="005E242D">
              <w:t xml:space="preserve">June 2025 </w:t>
            </w:r>
          </w:p>
        </w:tc>
      </w:tr>
      <w:tr w:rsidR="005E242D" w:rsidRPr="005E242D" w:rsidTr="005E242D">
        <w:trPr>
          <w:trHeight w:val="27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42D" w:rsidRPr="005E242D" w:rsidRDefault="005E242D" w:rsidP="005E242D">
            <w:r w:rsidRPr="005E242D">
              <w:t xml:space="preserve">Team ID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42D" w:rsidRPr="005E242D" w:rsidRDefault="005E242D" w:rsidP="005E242D">
            <w:r w:rsidRPr="005E242D">
              <w:t>LTVIP2025TMID</w:t>
            </w:r>
            <w:r w:rsidR="00364F96">
              <w:t>55900</w:t>
            </w:r>
          </w:p>
        </w:tc>
      </w:tr>
      <w:tr w:rsidR="005E242D" w:rsidRPr="005E242D" w:rsidTr="005E242D">
        <w:trPr>
          <w:trHeight w:val="817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42D" w:rsidRPr="005E242D" w:rsidRDefault="005E242D" w:rsidP="005E242D">
            <w:r w:rsidRPr="005E242D">
              <w:t xml:space="preserve">Project Name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42D" w:rsidRPr="005E242D" w:rsidRDefault="005E242D" w:rsidP="005E242D">
            <w:r w:rsidRPr="005E242D">
              <w:t xml:space="preserve">Visualizing Housing Market Trends: An </w:t>
            </w:r>
          </w:p>
          <w:p w:rsidR="005E242D" w:rsidRPr="005E242D" w:rsidRDefault="005E242D" w:rsidP="005E242D">
            <w:r w:rsidRPr="005E242D">
              <w:t xml:space="preserve">Analysis of Sale Prices and Features using Tableau </w:t>
            </w:r>
          </w:p>
        </w:tc>
      </w:tr>
      <w:tr w:rsidR="005E242D" w:rsidRPr="005E242D" w:rsidTr="005E242D">
        <w:trPr>
          <w:trHeight w:val="283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42D" w:rsidRPr="005E242D" w:rsidRDefault="005E242D" w:rsidP="005E242D">
            <w:r w:rsidRPr="005E242D">
              <w:t xml:space="preserve">Maximum Marks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42D" w:rsidRPr="005E242D" w:rsidRDefault="005E242D" w:rsidP="005E242D">
            <w:r>
              <w:t>5</w:t>
            </w:r>
            <w:r w:rsidRPr="005E242D">
              <w:t xml:space="preserve"> Marks </w:t>
            </w:r>
          </w:p>
        </w:tc>
      </w:tr>
    </w:tbl>
    <w:p w:rsidR="00910F3C" w:rsidRDefault="00910F3C"/>
    <w:p w:rsidR="0088334A" w:rsidRPr="00501500" w:rsidRDefault="002D7CB2">
      <w:pPr>
        <w:pStyle w:val="Heading2"/>
        <w:rPr>
          <w:color w:val="auto"/>
        </w:rPr>
      </w:pPr>
      <w:r w:rsidRPr="00501500">
        <w:rPr>
          <w:color w:val="auto"/>
        </w:rPr>
        <w:t>Model Performance Testing:</w:t>
      </w:r>
    </w:p>
    <w:p w:rsidR="0088334A" w:rsidRDefault="002D7CB2">
      <w:r>
        <w:t>The project team shall fill the following information in the model performance testing template.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88334A">
        <w:tc>
          <w:tcPr>
            <w:tcW w:w="2880" w:type="dxa"/>
          </w:tcPr>
          <w:p w:rsidR="0088334A" w:rsidRDefault="002D7CB2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88334A" w:rsidRDefault="002D7CB2">
            <w:r>
              <w:t>Parameter</w:t>
            </w:r>
          </w:p>
        </w:tc>
        <w:tc>
          <w:tcPr>
            <w:tcW w:w="2880" w:type="dxa"/>
          </w:tcPr>
          <w:p w:rsidR="0088334A" w:rsidRDefault="002D7CB2">
            <w:r>
              <w:t>Screenshot / Values</w:t>
            </w:r>
          </w:p>
        </w:tc>
      </w:tr>
      <w:tr w:rsidR="0088334A">
        <w:tc>
          <w:tcPr>
            <w:tcW w:w="2880" w:type="dxa"/>
          </w:tcPr>
          <w:p w:rsidR="0088334A" w:rsidRDefault="002D7CB2">
            <w:r>
              <w:t>1</w:t>
            </w:r>
          </w:p>
        </w:tc>
        <w:tc>
          <w:tcPr>
            <w:tcW w:w="2880" w:type="dxa"/>
          </w:tcPr>
          <w:p w:rsidR="0088334A" w:rsidRDefault="002D7CB2">
            <w:r>
              <w:t>Data Rendered</w:t>
            </w:r>
          </w:p>
        </w:tc>
        <w:tc>
          <w:tcPr>
            <w:tcW w:w="2880" w:type="dxa"/>
          </w:tcPr>
          <w:p w:rsidR="0088334A" w:rsidRDefault="002D7CB2">
            <w:r>
              <w:t>Housing dataset from CSV, cleaned using Tableau Prep, visualized in Tableau Public</w:t>
            </w:r>
          </w:p>
        </w:tc>
      </w:tr>
      <w:tr w:rsidR="0088334A">
        <w:tc>
          <w:tcPr>
            <w:tcW w:w="2880" w:type="dxa"/>
          </w:tcPr>
          <w:p w:rsidR="0088334A" w:rsidRDefault="002D7CB2">
            <w:r>
              <w:t>2</w:t>
            </w:r>
          </w:p>
        </w:tc>
        <w:tc>
          <w:tcPr>
            <w:tcW w:w="2880" w:type="dxa"/>
          </w:tcPr>
          <w:p w:rsidR="0088334A" w:rsidRDefault="002D7CB2">
            <w:r>
              <w:t>Data Preprocessing</w:t>
            </w:r>
          </w:p>
        </w:tc>
        <w:tc>
          <w:tcPr>
            <w:tcW w:w="2880" w:type="dxa"/>
          </w:tcPr>
          <w:p w:rsidR="0088334A" w:rsidRDefault="002D7CB2">
            <w:r>
              <w:t>Null values removed, categorical fields standardized, aggregated KPIs calculated</w:t>
            </w:r>
          </w:p>
        </w:tc>
      </w:tr>
      <w:tr w:rsidR="0088334A">
        <w:tc>
          <w:tcPr>
            <w:tcW w:w="2880" w:type="dxa"/>
          </w:tcPr>
          <w:p w:rsidR="0088334A" w:rsidRDefault="002D7CB2">
            <w:r>
              <w:t>3</w:t>
            </w:r>
          </w:p>
        </w:tc>
        <w:tc>
          <w:tcPr>
            <w:tcW w:w="2880" w:type="dxa"/>
          </w:tcPr>
          <w:p w:rsidR="0088334A" w:rsidRDefault="002D7CB2">
            <w:r>
              <w:t>Utilization of Filters</w:t>
            </w:r>
          </w:p>
        </w:tc>
        <w:tc>
          <w:tcPr>
            <w:tcW w:w="2880" w:type="dxa"/>
          </w:tcPr>
          <w:p w:rsidR="0088334A" w:rsidRDefault="002D7CB2">
            <w:r>
              <w:t>Filters for Renovation Status, Year Built, Bathrooms, Bedrooms, Floors</w:t>
            </w:r>
          </w:p>
        </w:tc>
      </w:tr>
      <w:tr w:rsidR="0088334A">
        <w:tc>
          <w:tcPr>
            <w:tcW w:w="2880" w:type="dxa"/>
          </w:tcPr>
          <w:p w:rsidR="0088334A" w:rsidRDefault="002D7CB2">
            <w:r>
              <w:t>4</w:t>
            </w:r>
          </w:p>
        </w:tc>
        <w:tc>
          <w:tcPr>
            <w:tcW w:w="2880" w:type="dxa"/>
          </w:tcPr>
          <w:p w:rsidR="0088334A" w:rsidRDefault="002D7CB2">
            <w:r>
              <w:t>Calculation Fields Used</w:t>
            </w:r>
          </w:p>
        </w:tc>
        <w:tc>
          <w:tcPr>
            <w:tcW w:w="2880" w:type="dxa"/>
          </w:tcPr>
          <w:p w:rsidR="0088334A" w:rsidRDefault="002D7CB2">
            <w:r>
              <w:t>Average Sale Price, Years Since Renovation, Age of House, Count of Records</w:t>
            </w:r>
          </w:p>
        </w:tc>
      </w:tr>
      <w:tr w:rsidR="0088334A">
        <w:tc>
          <w:tcPr>
            <w:tcW w:w="2880" w:type="dxa"/>
          </w:tcPr>
          <w:p w:rsidR="0088334A" w:rsidRDefault="002D7CB2">
            <w:r>
              <w:t>5</w:t>
            </w:r>
          </w:p>
        </w:tc>
        <w:tc>
          <w:tcPr>
            <w:tcW w:w="2880" w:type="dxa"/>
          </w:tcPr>
          <w:p w:rsidR="0088334A" w:rsidRDefault="002D7CB2">
            <w:r>
              <w:t>Dashboard Design</w:t>
            </w:r>
          </w:p>
        </w:tc>
        <w:tc>
          <w:tcPr>
            <w:tcW w:w="2880" w:type="dxa"/>
          </w:tcPr>
          <w:p w:rsidR="0088334A" w:rsidRDefault="002D7CB2">
            <w:r>
              <w:t>KPIs (3), Histogram (1), Pie Chart (1), Grouped Bar Chart (1) → Total: 6 Visualizations</w:t>
            </w:r>
          </w:p>
        </w:tc>
      </w:tr>
      <w:tr w:rsidR="0088334A">
        <w:tc>
          <w:tcPr>
            <w:tcW w:w="2880" w:type="dxa"/>
          </w:tcPr>
          <w:p w:rsidR="0088334A" w:rsidRDefault="002D7CB2">
            <w:r>
              <w:t>6</w:t>
            </w:r>
          </w:p>
        </w:tc>
        <w:tc>
          <w:tcPr>
            <w:tcW w:w="2880" w:type="dxa"/>
          </w:tcPr>
          <w:p w:rsidR="0088334A" w:rsidRDefault="002D7CB2">
            <w:r>
              <w:t>Story Design</w:t>
            </w:r>
          </w:p>
        </w:tc>
        <w:tc>
          <w:tcPr>
            <w:tcW w:w="2880" w:type="dxa"/>
          </w:tcPr>
          <w:p w:rsidR="0088334A" w:rsidRDefault="002D7CB2">
            <w:r>
              <w:t>Interactive story sequence with titles and dashboard explanations → Total: 6 Views</w:t>
            </w:r>
          </w:p>
        </w:tc>
      </w:tr>
    </w:tbl>
    <w:p w:rsidR="0088334A" w:rsidRDefault="0088334A"/>
    <w:sectPr w:rsidR="00883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B4DA4"/>
    <w:rsid w:val="0029639D"/>
    <w:rsid w:val="002D7CB2"/>
    <w:rsid w:val="00326F90"/>
    <w:rsid w:val="00364F96"/>
    <w:rsid w:val="00501500"/>
    <w:rsid w:val="005E242D"/>
    <w:rsid w:val="00804D54"/>
    <w:rsid w:val="008549A4"/>
    <w:rsid w:val="00857CC5"/>
    <w:rsid w:val="0088334A"/>
    <w:rsid w:val="00910F3C"/>
    <w:rsid w:val="00AA1D8D"/>
    <w:rsid w:val="00AA6A73"/>
    <w:rsid w:val="00B47730"/>
    <w:rsid w:val="00C62F61"/>
    <w:rsid w:val="00CB0664"/>
    <w:rsid w:val="00DE04A5"/>
    <w:rsid w:val="00F3094F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A32C60-D69C-490B-A69E-7151734CB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LENOVO</cp:lastModifiedBy>
  <cp:revision>2</cp:revision>
  <dcterms:created xsi:type="dcterms:W3CDTF">2025-06-29T08:13:00Z</dcterms:created>
  <dcterms:modified xsi:type="dcterms:W3CDTF">2025-06-29T08:13:00Z</dcterms:modified>
</cp:coreProperties>
</file>